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 Hours Log - Sophia Davis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Hours Rendered</w:t>
            </w:r>
          </w:p>
        </w:tc>
      </w:tr>
      <w:tr>
        <w:tc>
          <w:tcPr>
            <w:tcW w:type="dxa" w:w="4320"/>
          </w:tcPr>
          <w:p>
            <w:r>
              <w:t>01/03/2019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04/03/2019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05/03/2019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06/03/2019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07/03/2019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08/03/2019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11/03/2019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12/03/2019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13/03/2019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14/03/2019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15/03/2019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18/03/2019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19/03/2019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20/03/2019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21/03/2019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22/03/2019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25/03/2019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26/03/2019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27/03/2019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28/03/2019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29/03/2019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