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Work Hours Log - Eve Davis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Hours Rendered</w:t>
            </w:r>
          </w:p>
        </w:tc>
      </w:tr>
      <w:tr>
        <w:tc>
          <w:tcPr>
            <w:tcW w:type="dxa" w:w="4320"/>
          </w:tcPr>
          <w:p>
            <w:r>
              <w:t>01/02/2022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02/02/2022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03/02/2022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04/02/2022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07/02/2022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08/02/2022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09/02/2022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10/02/2022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11/02/2022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14/02/2022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15/02/2022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16/02/2022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17/02/2022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18/02/2022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21/02/2022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22/02/2022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23/02/2022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24/02/2022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25/02/2022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28/02/2022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Total</w:t>
            </w:r>
          </w:p>
        </w:tc>
        <w:tc>
          <w:tcPr>
            <w:tcW w:type="dxa" w:w="4320"/>
          </w:tcPr>
          <w:p>
            <w:r>
              <w:t>121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