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 Hours Documentation</w:t>
      </w:r>
    </w:p>
    <w:p>
      <w:r>
        <w:t>Name: Arpan Magoo</w:t>
      </w:r>
    </w:p>
    <w:p>
      <w:r>
        <w:t>Role: Electrical Engineer</w:t>
      </w:r>
    </w:p>
    <w:p>
      <w:r>
        <w:t>Period: December 28, 2014 - June 27, 2015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Task / Notes</w:t>
            </w:r>
          </w:p>
        </w:tc>
        <w:tc>
          <w:tcPr>
            <w:tcW w:type="dxa" w:w="2880"/>
          </w:tcPr>
          <w:p>
            <w:r>
              <w:t>Hours Worked</w:t>
            </w:r>
          </w:p>
        </w:tc>
      </w:tr>
      <w:tr>
        <w:tc>
          <w:tcPr>
            <w:tcW w:type="dxa" w:w="2880"/>
          </w:tcPr>
          <w:p>
            <w:r>
              <w:t>2014-12-29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2014-12-30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2014-12-31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2015-01-01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2015-01-02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2015-01-05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2015-01-06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2015-01-07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2015-01-08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2015-01-09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2015-01-12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2015-01-13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2015-01-14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2015-01-15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2015-01-16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2015-01-19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2015-01-20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2015-01-21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2015-01-22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2015-01-23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2015-01-26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2015-01-27</w:t>
            </w:r>
          </w:p>
        </w:tc>
        <w:tc>
          <w:tcPr>
            <w:tcW w:type="dxa" w:w="2880"/>
          </w:tcPr>
          <w:p>
            <w:r>
              <w:t>Team meeting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2015-01-28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2015-01-29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2015-01-30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2015-02-02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2015-02-03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2015-02-04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2015-02-05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2015-02-06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2015-02-09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2015-02-10</w:t>
            </w:r>
          </w:p>
        </w:tc>
        <w:tc>
          <w:tcPr>
            <w:tcW w:type="dxa" w:w="2880"/>
          </w:tcPr>
          <w:p>
            <w:r>
              <w:t>Team meeting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2015-02-11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2015-02-12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2015-02-13</w:t>
            </w:r>
          </w:p>
        </w:tc>
        <w:tc>
          <w:tcPr>
            <w:tcW w:type="dxa" w:w="2880"/>
          </w:tcPr>
          <w:p>
            <w:r>
              <w:t>Team meeting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2015-02-16</w:t>
            </w:r>
          </w:p>
        </w:tc>
        <w:tc>
          <w:tcPr>
            <w:tcW w:type="dxa" w:w="2880"/>
          </w:tcPr>
          <w:p>
            <w:r>
              <w:t>Team meeting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2015-02-17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2015-02-18</w:t>
            </w:r>
          </w:p>
        </w:tc>
        <w:tc>
          <w:tcPr>
            <w:tcW w:type="dxa" w:w="2880"/>
          </w:tcPr>
          <w:p>
            <w:r>
              <w:t>Team meeting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2015-02-19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2015-02-20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2015-02-23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2015-02-24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2015-02-25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2015-02-26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2015-02-27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2015-03-02</w:t>
            </w:r>
          </w:p>
        </w:tc>
        <w:tc>
          <w:tcPr>
            <w:tcW w:type="dxa" w:w="2880"/>
          </w:tcPr>
          <w:p>
            <w:r>
              <w:t>Team meeting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2015-03-03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2015-03-04</w:t>
            </w:r>
          </w:p>
        </w:tc>
        <w:tc>
          <w:tcPr>
            <w:tcW w:type="dxa" w:w="2880"/>
          </w:tcPr>
          <w:p>
            <w:r>
              <w:t>Team meeting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2015-03-05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2015-03-06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2015-03-09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2015-03-10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2015-03-11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2015-03-12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2015-03-13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2015-03-16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2015-03-17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2015-03-18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2015-03-19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2015-03-20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2015-03-23</w:t>
            </w:r>
          </w:p>
        </w:tc>
        <w:tc>
          <w:tcPr>
            <w:tcW w:type="dxa" w:w="2880"/>
          </w:tcPr>
          <w:p>
            <w:r>
              <w:t>Team meeting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2015-03-24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2015-03-25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2015-03-26</w:t>
            </w:r>
          </w:p>
        </w:tc>
        <w:tc>
          <w:tcPr>
            <w:tcW w:type="dxa" w:w="2880"/>
          </w:tcPr>
          <w:p>
            <w:r>
              <w:t>Team meeting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2015-03-27</w:t>
            </w:r>
          </w:p>
        </w:tc>
        <w:tc>
          <w:tcPr>
            <w:tcW w:type="dxa" w:w="2880"/>
          </w:tcPr>
          <w:p>
            <w:r>
              <w:t>Team meeting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2015-03-30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2015-03-31</w:t>
            </w:r>
          </w:p>
        </w:tc>
        <w:tc>
          <w:tcPr>
            <w:tcW w:type="dxa" w:w="2880"/>
          </w:tcPr>
          <w:p>
            <w:r>
              <w:t>Team meeting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2015-04-01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2015-04-02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2015-04-03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2015-04-06</w:t>
            </w:r>
          </w:p>
        </w:tc>
        <w:tc>
          <w:tcPr>
            <w:tcW w:type="dxa" w:w="2880"/>
          </w:tcPr>
          <w:p>
            <w:r>
              <w:t>Team meeting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2015-04-07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2015-04-08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2015-04-09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2015-04-10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2015-04-13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2015-04-14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2015-04-15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2015-04-16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2015-04-17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2015-04-20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2015-04-21</w:t>
            </w:r>
          </w:p>
        </w:tc>
        <w:tc>
          <w:tcPr>
            <w:tcW w:type="dxa" w:w="2880"/>
          </w:tcPr>
          <w:p>
            <w:r>
              <w:t>Team meeting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2015-04-22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2015-04-23</w:t>
            </w:r>
          </w:p>
        </w:tc>
        <w:tc>
          <w:tcPr>
            <w:tcW w:type="dxa" w:w="2880"/>
          </w:tcPr>
          <w:p>
            <w:r>
              <w:t>Team meeting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2015-04-24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2015-04-27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2015-04-28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2015-04-29</w:t>
            </w:r>
          </w:p>
        </w:tc>
        <w:tc>
          <w:tcPr>
            <w:tcW w:type="dxa" w:w="2880"/>
          </w:tcPr>
          <w:p>
            <w:r>
              <w:t>Team meeting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2015-04-30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2015-05-01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2015-05-04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2015-05-05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2015-05-06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2015-05-07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2015-05-08</w:t>
            </w:r>
          </w:p>
        </w:tc>
        <w:tc>
          <w:tcPr>
            <w:tcW w:type="dxa" w:w="2880"/>
          </w:tcPr>
          <w:p>
            <w:r>
              <w:t>Team meeting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2015-05-11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2015-05-12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2015-05-13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2015-05-14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2015-05-15</w:t>
            </w:r>
          </w:p>
        </w:tc>
        <w:tc>
          <w:tcPr>
            <w:tcW w:type="dxa" w:w="2880"/>
          </w:tcPr>
          <w:p>
            <w:r>
              <w:t>Team meeting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2015-05-18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2015-05-19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2015-05-20</w:t>
            </w:r>
          </w:p>
        </w:tc>
        <w:tc>
          <w:tcPr>
            <w:tcW w:type="dxa" w:w="2880"/>
          </w:tcPr>
          <w:p>
            <w:r>
              <w:t>Team meeting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2015-05-21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2015-05-22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2015-05-25</w:t>
            </w:r>
          </w:p>
        </w:tc>
        <w:tc>
          <w:tcPr>
            <w:tcW w:type="dxa" w:w="2880"/>
          </w:tcPr>
          <w:p>
            <w:r>
              <w:t>Team meeting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2015-05-26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2015-05-27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2015-05-28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2015-05-29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2015-06-01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2015-06-02</w:t>
            </w:r>
          </w:p>
        </w:tc>
        <w:tc>
          <w:tcPr>
            <w:tcW w:type="dxa" w:w="2880"/>
          </w:tcPr>
          <w:p>
            <w:r>
              <w:t>Team meeting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2015-06-03</w:t>
            </w:r>
          </w:p>
        </w:tc>
        <w:tc>
          <w:tcPr>
            <w:tcW w:type="dxa" w:w="2880"/>
          </w:tcPr>
          <w:p>
            <w:r>
              <w:t>Team meeting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2015-06-04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2015-06-05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2015-06-08</w:t>
            </w:r>
          </w:p>
        </w:tc>
        <w:tc>
          <w:tcPr>
            <w:tcW w:type="dxa" w:w="2880"/>
          </w:tcPr>
          <w:p>
            <w:r>
              <w:t>Team meeting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2015-06-09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2015-06-10</w:t>
            </w:r>
          </w:p>
        </w:tc>
        <w:tc>
          <w:tcPr>
            <w:tcW w:type="dxa" w:w="2880"/>
          </w:tcPr>
          <w:p>
            <w:r>
              <w:t>Team meeting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2015-06-11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2015-06-12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2015-06-15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2015-06-16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2015-06-17</w:t>
            </w:r>
          </w:p>
        </w:tc>
        <w:tc>
          <w:tcPr>
            <w:tcW w:type="dxa" w:w="2880"/>
          </w:tcPr>
          <w:p>
            <w:r>
              <w:t>Report preparation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2015-06-18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2015-06-19</w:t>
            </w:r>
          </w:p>
        </w:tc>
        <w:tc>
          <w:tcPr>
            <w:tcW w:type="dxa" w:w="2880"/>
          </w:tcPr>
          <w:p>
            <w:r>
              <w:t>Site inspection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2015-06-22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2015-06-23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2015-06-24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2015-06-25</w:t>
            </w:r>
          </w:p>
        </w:tc>
        <w:tc>
          <w:tcPr>
            <w:tcW w:type="dxa" w:w="2880"/>
          </w:tcPr>
          <w:p>
            <w:r>
              <w:t>Testing equipment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2015-06-26</w:t>
            </w:r>
          </w:p>
        </w:tc>
        <w:tc>
          <w:tcPr>
            <w:tcW w:type="dxa" w:w="2880"/>
          </w:tcPr>
          <w:p>
            <w:r>
              <w:t>Circuit design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Total Hours</w:t>
            </w:r>
          </w:p>
        </w:tc>
        <w:tc>
          <w:tcPr>
            <w:tcW w:type="dxa" w:w="2880"/>
          </w:tcPr>
          <w:p>
            <w:r>
              <w:t>774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