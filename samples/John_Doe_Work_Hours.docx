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 Hours Log - John Doe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Hours Rendered</w:t>
            </w:r>
          </w:p>
        </w:tc>
      </w:tr>
      <w:tr>
        <w:tc>
          <w:tcPr>
            <w:tcW w:type="dxa" w:w="4320"/>
          </w:tcPr>
          <w:p>
            <w:r>
              <w:t>01/01/2024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02/01/2024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03/01/2024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04/01/2024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05/01/2024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08/01/2024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09/01/2024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10/01/2024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11/01/2024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12/01/2024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15/01/2024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16/01/2024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17/01/2024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18/01/2024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19/01/2024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22/01/2024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23/01/2024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24/01/2024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25/01/2024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26/01/2024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29/01/2024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30/01/2024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31/01/2024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